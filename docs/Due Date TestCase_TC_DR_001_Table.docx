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FD4C9" w14:textId="77777777" w:rsidR="00072A5F" w:rsidRDefault="00000000">
      <w:pPr>
        <w:pStyle w:val="Heading1"/>
      </w:pPr>
      <w:r>
        <w:t>Test Case: Due Date Calculation – 6-Month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072A5F" w14:paraId="777EB02A" w14:textId="77777777">
        <w:tc>
          <w:tcPr>
            <w:tcW w:w="4320" w:type="dxa"/>
          </w:tcPr>
          <w:p w14:paraId="5702F85D" w14:textId="77777777" w:rsidR="00072A5F" w:rsidRDefault="00000000">
            <w:r>
              <w:t>Field</w:t>
            </w:r>
          </w:p>
        </w:tc>
        <w:tc>
          <w:tcPr>
            <w:tcW w:w="4320" w:type="dxa"/>
          </w:tcPr>
          <w:p w14:paraId="27FEDD5B" w14:textId="77777777" w:rsidR="00072A5F" w:rsidRDefault="00000000">
            <w:r>
              <w:t>Value</w:t>
            </w:r>
          </w:p>
        </w:tc>
      </w:tr>
      <w:tr w:rsidR="00072A5F" w14:paraId="5E61EE4A" w14:textId="77777777">
        <w:tc>
          <w:tcPr>
            <w:tcW w:w="4320" w:type="dxa"/>
          </w:tcPr>
          <w:p w14:paraId="52393FBB" w14:textId="77777777" w:rsidR="00072A5F" w:rsidRDefault="00000000">
            <w:r>
              <w:t>1. TestCaseId</w:t>
            </w:r>
          </w:p>
        </w:tc>
        <w:tc>
          <w:tcPr>
            <w:tcW w:w="4320" w:type="dxa"/>
          </w:tcPr>
          <w:p w14:paraId="794EC82A" w14:textId="77777777" w:rsidR="00072A5F" w:rsidRDefault="00000000">
            <w:r>
              <w:t>TC_DR_001</w:t>
            </w:r>
          </w:p>
        </w:tc>
      </w:tr>
      <w:tr w:rsidR="00072A5F" w14:paraId="02FB8EEB" w14:textId="77777777">
        <w:tc>
          <w:tcPr>
            <w:tcW w:w="4320" w:type="dxa"/>
          </w:tcPr>
          <w:p w14:paraId="6DFF7076" w14:textId="77777777" w:rsidR="00072A5F" w:rsidRDefault="00000000">
            <w:r>
              <w:t>2. Test Summary</w:t>
            </w:r>
          </w:p>
        </w:tc>
        <w:tc>
          <w:tcPr>
            <w:tcW w:w="4320" w:type="dxa"/>
          </w:tcPr>
          <w:p w14:paraId="7B8A4810" w14:textId="77777777" w:rsidR="00072A5F" w:rsidRDefault="00000000">
            <w:r>
              <w:t>Verify that the system correctly calculates the next review date for a project with a 6-month review frequency and categorizes it appropriately as 'Due Soon'.</w:t>
            </w:r>
          </w:p>
        </w:tc>
      </w:tr>
      <w:tr w:rsidR="00072A5F" w14:paraId="3F3064FF" w14:textId="77777777">
        <w:tc>
          <w:tcPr>
            <w:tcW w:w="4320" w:type="dxa"/>
          </w:tcPr>
          <w:p w14:paraId="07A67FA7" w14:textId="77777777" w:rsidR="00072A5F" w:rsidRDefault="00000000">
            <w:r>
              <w:t>3. Description</w:t>
            </w:r>
          </w:p>
        </w:tc>
        <w:tc>
          <w:tcPr>
            <w:tcW w:w="4320" w:type="dxa"/>
          </w:tcPr>
          <w:p w14:paraId="197BD894" w14:textId="77777777" w:rsidR="00072A5F" w:rsidRDefault="00000000">
            <w:r>
              <w:t>This test ensures that the review scheduling logic calculates the next review date as 6 months after the last review, and labels the project as 'Due Soon' when the next review is within 30 days of the current date.</w:t>
            </w:r>
          </w:p>
        </w:tc>
      </w:tr>
      <w:tr w:rsidR="00072A5F" w14:paraId="111F4CCB" w14:textId="77777777">
        <w:tc>
          <w:tcPr>
            <w:tcW w:w="4320" w:type="dxa"/>
          </w:tcPr>
          <w:p w14:paraId="3E9F60EB" w14:textId="77777777" w:rsidR="00072A5F" w:rsidRDefault="00000000">
            <w:r>
              <w:t>4. Prerequisite/Pre-condition</w:t>
            </w:r>
          </w:p>
        </w:tc>
        <w:tc>
          <w:tcPr>
            <w:tcW w:w="4320" w:type="dxa"/>
          </w:tcPr>
          <w:p w14:paraId="0355E42D" w14:textId="77777777" w:rsidR="00072A5F" w:rsidRDefault="00000000">
            <w:r>
              <w:t>- Projects.csv contains valid data.</w:t>
            </w:r>
            <w:r>
              <w:br/>
              <w:t>- Project P001 has a last review date of 2025-01-01 and a review frequency of 0.5 years.</w:t>
            </w:r>
          </w:p>
        </w:tc>
      </w:tr>
      <w:tr w:rsidR="00072A5F" w14:paraId="3DF89394" w14:textId="77777777">
        <w:tc>
          <w:tcPr>
            <w:tcW w:w="4320" w:type="dxa"/>
          </w:tcPr>
          <w:p w14:paraId="78D1D54B" w14:textId="77777777" w:rsidR="00072A5F" w:rsidRDefault="00000000">
            <w:r>
              <w:t>5. Test Steps</w:t>
            </w:r>
          </w:p>
        </w:tc>
        <w:tc>
          <w:tcPr>
            <w:tcW w:w="4320" w:type="dxa"/>
          </w:tcPr>
          <w:p w14:paraId="24F09E60" w14:textId="77777777" w:rsidR="00072A5F" w:rsidRDefault="00000000">
            <w:r>
              <w:t>1. Set the system date to 2025-05-01</w:t>
            </w:r>
            <w:r>
              <w:br/>
              <w:t>2. Run `calculate_all_reviews()` with Project P001</w:t>
            </w:r>
            <w:r>
              <w:br/>
              <w:t>3. Retrieve updated project data</w:t>
            </w:r>
            <w:r>
              <w:br/>
              <w:t>4. Validate calculated `Next_Review_Date`</w:t>
            </w:r>
            <w:r>
              <w:br/>
              <w:t>5. Validate `Status` is correctly set to 'Due Soon'</w:t>
            </w:r>
          </w:p>
        </w:tc>
      </w:tr>
      <w:tr w:rsidR="00072A5F" w14:paraId="61C51837" w14:textId="77777777">
        <w:tc>
          <w:tcPr>
            <w:tcW w:w="4320" w:type="dxa"/>
          </w:tcPr>
          <w:p w14:paraId="04427248" w14:textId="77777777" w:rsidR="00072A5F" w:rsidRDefault="00000000">
            <w:r>
              <w:t>6. Test Data</w:t>
            </w:r>
          </w:p>
        </w:tc>
        <w:tc>
          <w:tcPr>
            <w:tcW w:w="4320" w:type="dxa"/>
          </w:tcPr>
          <w:p w14:paraId="0426DBA6" w14:textId="77777777" w:rsidR="00072A5F" w:rsidRDefault="00000000">
            <w:r>
              <w:t>- Project_ID: P001</w:t>
            </w:r>
            <w:r>
              <w:br/>
              <w:t>- Last_Review_Date: 2025-01-01</w:t>
            </w:r>
            <w:r>
              <w:br/>
              <w:t>- Review_Frequency_Years: 0.5</w:t>
            </w:r>
            <w:r>
              <w:br/>
              <w:t>- Current Date: 2025-05-01</w:t>
            </w:r>
          </w:p>
        </w:tc>
      </w:tr>
      <w:tr w:rsidR="00072A5F" w14:paraId="7C02FCEA" w14:textId="77777777">
        <w:tc>
          <w:tcPr>
            <w:tcW w:w="4320" w:type="dxa"/>
          </w:tcPr>
          <w:p w14:paraId="613ED690" w14:textId="77777777" w:rsidR="00072A5F" w:rsidRDefault="00000000">
            <w:r>
              <w:t>7. Expected Result</w:t>
            </w:r>
          </w:p>
        </w:tc>
        <w:tc>
          <w:tcPr>
            <w:tcW w:w="4320" w:type="dxa"/>
          </w:tcPr>
          <w:p w14:paraId="42BA3152" w14:textId="77777777" w:rsidR="00072A5F" w:rsidRDefault="00000000">
            <w:r>
              <w:t>- Next_Review_Date = 2025-07-01</w:t>
            </w:r>
            <w:r>
              <w:br/>
              <w:t>- Status = 'Due Soon'</w:t>
            </w:r>
          </w:p>
        </w:tc>
      </w:tr>
      <w:tr w:rsidR="00072A5F" w14:paraId="0BD01800" w14:textId="77777777">
        <w:tc>
          <w:tcPr>
            <w:tcW w:w="4320" w:type="dxa"/>
          </w:tcPr>
          <w:p w14:paraId="19AD8CF4" w14:textId="77777777" w:rsidR="00072A5F" w:rsidRDefault="00000000">
            <w:r>
              <w:t>8. Actual Result</w:t>
            </w:r>
          </w:p>
        </w:tc>
        <w:tc>
          <w:tcPr>
            <w:tcW w:w="4320" w:type="dxa"/>
          </w:tcPr>
          <w:p w14:paraId="32052E5B" w14:textId="77777777" w:rsidR="00072A5F" w:rsidRDefault="00000000">
            <w:r>
              <w:t>- Next_Review_Date = 2025-07-01</w:t>
            </w:r>
            <w:r>
              <w:br/>
              <w:t>- Status = 'Due Soon'</w:t>
            </w:r>
          </w:p>
        </w:tc>
      </w:tr>
      <w:tr w:rsidR="00072A5F" w14:paraId="548F714C" w14:textId="77777777">
        <w:tc>
          <w:tcPr>
            <w:tcW w:w="4320" w:type="dxa"/>
          </w:tcPr>
          <w:p w14:paraId="493581A7" w14:textId="77777777" w:rsidR="00072A5F" w:rsidRDefault="00000000">
            <w:r>
              <w:t>9. Test Result</w:t>
            </w:r>
          </w:p>
        </w:tc>
        <w:tc>
          <w:tcPr>
            <w:tcW w:w="4320" w:type="dxa"/>
          </w:tcPr>
          <w:p w14:paraId="24BBD2B7" w14:textId="77777777" w:rsidR="00072A5F" w:rsidRDefault="00000000">
            <w:r>
              <w:t>Pass</w:t>
            </w:r>
          </w:p>
        </w:tc>
      </w:tr>
      <w:tr w:rsidR="00072A5F" w14:paraId="1BE76942" w14:textId="77777777">
        <w:tc>
          <w:tcPr>
            <w:tcW w:w="4320" w:type="dxa"/>
          </w:tcPr>
          <w:p w14:paraId="1DFA6101" w14:textId="77777777" w:rsidR="00072A5F" w:rsidRDefault="00000000">
            <w:r>
              <w:t>10. Automation Status</w:t>
            </w:r>
          </w:p>
        </w:tc>
        <w:tc>
          <w:tcPr>
            <w:tcW w:w="4320" w:type="dxa"/>
          </w:tcPr>
          <w:p w14:paraId="29682886" w14:textId="77777777" w:rsidR="00072A5F" w:rsidRDefault="00000000">
            <w:r>
              <w:t>Automated (test_due_date_calculator.py)</w:t>
            </w:r>
          </w:p>
        </w:tc>
      </w:tr>
      <w:tr w:rsidR="00072A5F" w14:paraId="5A26004F" w14:textId="77777777">
        <w:tc>
          <w:tcPr>
            <w:tcW w:w="4320" w:type="dxa"/>
          </w:tcPr>
          <w:p w14:paraId="17BDD4E2" w14:textId="77777777" w:rsidR="00072A5F" w:rsidRDefault="00000000">
            <w:r>
              <w:t>11. Date</w:t>
            </w:r>
          </w:p>
        </w:tc>
        <w:tc>
          <w:tcPr>
            <w:tcW w:w="4320" w:type="dxa"/>
          </w:tcPr>
          <w:p w14:paraId="689C95A6" w14:textId="77777777" w:rsidR="00072A5F" w:rsidRDefault="00000000">
            <w:r>
              <w:t>2025-05-12</w:t>
            </w:r>
          </w:p>
        </w:tc>
      </w:tr>
      <w:tr w:rsidR="00072A5F" w14:paraId="6B79CFF8" w14:textId="77777777">
        <w:tc>
          <w:tcPr>
            <w:tcW w:w="4320" w:type="dxa"/>
          </w:tcPr>
          <w:p w14:paraId="7EE6ABF7" w14:textId="77777777" w:rsidR="00072A5F" w:rsidRDefault="00000000">
            <w:r>
              <w:t>12. Executed By</w:t>
            </w:r>
          </w:p>
        </w:tc>
        <w:tc>
          <w:tcPr>
            <w:tcW w:w="4320" w:type="dxa"/>
          </w:tcPr>
          <w:p w14:paraId="726017B1" w14:textId="77777777" w:rsidR="00072A5F" w:rsidRDefault="00000000">
            <w:r>
              <w:t>Cynthia McGinnis</w:t>
            </w:r>
          </w:p>
        </w:tc>
      </w:tr>
    </w:tbl>
    <w:p w14:paraId="3B2C41DF" w14:textId="77777777" w:rsidR="00072A5F" w:rsidRDefault="00072A5F"/>
    <w:p w14:paraId="2BE7EDB1" w14:textId="77777777" w:rsidR="00072A5F" w:rsidRDefault="00000000">
      <w:pPr>
        <w:pStyle w:val="Heading2"/>
      </w:pPr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72A5F" w14:paraId="740A33D8" w14:textId="77777777">
        <w:tc>
          <w:tcPr>
            <w:tcW w:w="2880" w:type="dxa"/>
          </w:tcPr>
          <w:p w14:paraId="7B96656E" w14:textId="77777777" w:rsidR="00072A5F" w:rsidRDefault="00000000">
            <w:r>
              <w:t>Date</w:t>
            </w:r>
          </w:p>
        </w:tc>
        <w:tc>
          <w:tcPr>
            <w:tcW w:w="2880" w:type="dxa"/>
          </w:tcPr>
          <w:p w14:paraId="53BE2DC3" w14:textId="77777777" w:rsidR="00072A5F" w:rsidRDefault="00000000">
            <w:r>
              <w:t>Author</w:t>
            </w:r>
          </w:p>
        </w:tc>
        <w:tc>
          <w:tcPr>
            <w:tcW w:w="2880" w:type="dxa"/>
          </w:tcPr>
          <w:p w14:paraId="41EE74F8" w14:textId="77777777" w:rsidR="00072A5F" w:rsidRDefault="00000000">
            <w:r>
              <w:t>Description</w:t>
            </w:r>
          </w:p>
        </w:tc>
      </w:tr>
      <w:tr w:rsidR="00072A5F" w14:paraId="5C3C3F61" w14:textId="77777777">
        <w:tc>
          <w:tcPr>
            <w:tcW w:w="2880" w:type="dxa"/>
          </w:tcPr>
          <w:p w14:paraId="4673D8EF" w14:textId="77777777" w:rsidR="00072A5F" w:rsidRDefault="00000000">
            <w:r>
              <w:t>2025-05-12</w:t>
            </w:r>
          </w:p>
        </w:tc>
        <w:tc>
          <w:tcPr>
            <w:tcW w:w="2880" w:type="dxa"/>
          </w:tcPr>
          <w:p w14:paraId="65561F37" w14:textId="77777777" w:rsidR="00072A5F" w:rsidRDefault="00000000">
            <w:r>
              <w:t>Cynthia McGinnis</w:t>
            </w:r>
          </w:p>
        </w:tc>
        <w:tc>
          <w:tcPr>
            <w:tcW w:w="2880" w:type="dxa"/>
          </w:tcPr>
          <w:p w14:paraId="33F86B61" w14:textId="77777777" w:rsidR="00072A5F" w:rsidRDefault="00000000">
            <w:r>
              <w:t>Initial test case created for due date calculation.</w:t>
            </w:r>
          </w:p>
        </w:tc>
      </w:tr>
      <w:tr w:rsidR="00072A5F" w14:paraId="69FE03BD" w14:textId="77777777">
        <w:tc>
          <w:tcPr>
            <w:tcW w:w="2880" w:type="dxa"/>
          </w:tcPr>
          <w:p w14:paraId="0E584F99" w14:textId="77777777" w:rsidR="00072A5F" w:rsidRDefault="00000000">
            <w:r>
              <w:t>2025-05-13</w:t>
            </w:r>
          </w:p>
        </w:tc>
        <w:tc>
          <w:tcPr>
            <w:tcW w:w="2880" w:type="dxa"/>
          </w:tcPr>
          <w:p w14:paraId="6CF24E83" w14:textId="77777777" w:rsidR="00072A5F" w:rsidRDefault="00000000">
            <w:r>
              <w:t>Cynthia McGinnis</w:t>
            </w:r>
          </w:p>
        </w:tc>
        <w:tc>
          <w:tcPr>
            <w:tcW w:w="2880" w:type="dxa"/>
          </w:tcPr>
          <w:p w14:paraId="26BADEB1" w14:textId="77777777" w:rsidR="00072A5F" w:rsidRDefault="00000000">
            <w:r>
              <w:t>Fixed incorrect date logic by replacing timedelta with relativedelta to ensure exact calendar intervals.</w:t>
            </w:r>
          </w:p>
        </w:tc>
      </w:tr>
    </w:tbl>
    <w:p w14:paraId="50E268E3" w14:textId="77777777" w:rsidR="00DD4D8F" w:rsidRDefault="00DD4D8F"/>
    <w:sectPr w:rsidR="00DD4D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4279936">
    <w:abstractNumId w:val="8"/>
  </w:num>
  <w:num w:numId="2" w16cid:durableId="929628200">
    <w:abstractNumId w:val="6"/>
  </w:num>
  <w:num w:numId="3" w16cid:durableId="64188724">
    <w:abstractNumId w:val="5"/>
  </w:num>
  <w:num w:numId="4" w16cid:durableId="2053262241">
    <w:abstractNumId w:val="4"/>
  </w:num>
  <w:num w:numId="5" w16cid:durableId="1988166647">
    <w:abstractNumId w:val="7"/>
  </w:num>
  <w:num w:numId="6" w16cid:durableId="1592735755">
    <w:abstractNumId w:val="3"/>
  </w:num>
  <w:num w:numId="7" w16cid:durableId="1772777633">
    <w:abstractNumId w:val="2"/>
  </w:num>
  <w:num w:numId="8" w16cid:durableId="1676110045">
    <w:abstractNumId w:val="1"/>
  </w:num>
  <w:num w:numId="9" w16cid:durableId="12736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A5F"/>
    <w:rsid w:val="0015074B"/>
    <w:rsid w:val="0029639D"/>
    <w:rsid w:val="00326F90"/>
    <w:rsid w:val="00526F52"/>
    <w:rsid w:val="00A018BE"/>
    <w:rsid w:val="00AA1D8D"/>
    <w:rsid w:val="00B47730"/>
    <w:rsid w:val="00CB0664"/>
    <w:rsid w:val="00DD4D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B9B753"/>
  <w14:defaultImageDpi w14:val="300"/>
  <w15:docId w15:val="{9FAB2EC7-D7D5-1E47-9C0F-E581E35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Cynthia McGinnis</cp:lastModifiedBy>
  <cp:revision>2</cp:revision>
  <dcterms:created xsi:type="dcterms:W3CDTF">2025-05-13T10:13:00Z</dcterms:created>
  <dcterms:modified xsi:type="dcterms:W3CDTF">2025-05-13T10:13:00Z</dcterms:modified>
  <cp:category/>
</cp:coreProperties>
</file>