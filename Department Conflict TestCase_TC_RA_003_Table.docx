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18CB4" w14:textId="63D1E47E" w:rsidR="009B71F4" w:rsidRDefault="00000000">
      <w:pPr>
        <w:pStyle w:val="Heading1"/>
      </w:pPr>
      <w:r>
        <w:t>Test Case</w:t>
      </w:r>
      <w:r w:rsidR="002B71B0">
        <w:t>: Reviewer Assignment Logic – Department Conflict Avoidance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1"/>
        <w:gridCol w:w="4319"/>
      </w:tblGrid>
      <w:tr w:rsidR="009B71F4" w14:paraId="2ED10D26" w14:textId="77777777">
        <w:tc>
          <w:tcPr>
            <w:tcW w:w="4320" w:type="dxa"/>
          </w:tcPr>
          <w:p w14:paraId="34DFA86A" w14:textId="77777777" w:rsidR="009B71F4" w:rsidRDefault="00000000">
            <w:r>
              <w:t>Field</w:t>
            </w:r>
          </w:p>
        </w:tc>
        <w:tc>
          <w:tcPr>
            <w:tcW w:w="4320" w:type="dxa"/>
          </w:tcPr>
          <w:p w14:paraId="034CA7E1" w14:textId="77777777" w:rsidR="009B71F4" w:rsidRDefault="00000000">
            <w:r>
              <w:t>Value</w:t>
            </w:r>
          </w:p>
        </w:tc>
      </w:tr>
      <w:tr w:rsidR="009B71F4" w14:paraId="7153326F" w14:textId="77777777">
        <w:tc>
          <w:tcPr>
            <w:tcW w:w="4320" w:type="dxa"/>
          </w:tcPr>
          <w:p w14:paraId="24F23D4E" w14:textId="77777777" w:rsidR="009B71F4" w:rsidRDefault="00000000">
            <w:r>
              <w:t>1. TestCaseId</w:t>
            </w:r>
          </w:p>
        </w:tc>
        <w:tc>
          <w:tcPr>
            <w:tcW w:w="4320" w:type="dxa"/>
          </w:tcPr>
          <w:p w14:paraId="7C26A349" w14:textId="77777777" w:rsidR="009B71F4" w:rsidRDefault="00000000">
            <w:r>
              <w:t>TC_RA_003</w:t>
            </w:r>
          </w:p>
        </w:tc>
      </w:tr>
      <w:tr w:rsidR="009B71F4" w14:paraId="44F43714" w14:textId="77777777">
        <w:tc>
          <w:tcPr>
            <w:tcW w:w="4320" w:type="dxa"/>
          </w:tcPr>
          <w:p w14:paraId="1FC2C363" w14:textId="77777777" w:rsidR="009B71F4" w:rsidRDefault="00000000">
            <w:r>
              <w:t>2. Test Summary</w:t>
            </w:r>
          </w:p>
        </w:tc>
        <w:tc>
          <w:tcPr>
            <w:tcW w:w="4320" w:type="dxa"/>
          </w:tcPr>
          <w:p w14:paraId="0DCE7892" w14:textId="77777777" w:rsidR="009B71F4" w:rsidRDefault="00000000">
            <w:r>
              <w:t>Ensure the Reviewer Assignment Algorithm assigns reviewers from departments outside the project’s originating department when eligible alternatives exist, promoting objectivity and reducing potential bias in the review process.</w:t>
            </w:r>
          </w:p>
        </w:tc>
      </w:tr>
      <w:tr w:rsidR="009B71F4" w14:paraId="238D66C5" w14:textId="77777777">
        <w:tc>
          <w:tcPr>
            <w:tcW w:w="4320" w:type="dxa"/>
          </w:tcPr>
          <w:p w14:paraId="67F1E363" w14:textId="77777777" w:rsidR="009B71F4" w:rsidRDefault="00000000">
            <w:r>
              <w:t>3. Description</w:t>
            </w:r>
          </w:p>
        </w:tc>
        <w:tc>
          <w:tcPr>
            <w:tcW w:w="4320" w:type="dxa"/>
          </w:tcPr>
          <w:p w14:paraId="45AD4719" w14:textId="77777777" w:rsidR="009B71F4" w:rsidRDefault="00000000">
            <w:r>
              <w:t>This test evaluates the logic responsible for reviewer assignment, specifically verifying that when multiple qualified reviewers are available, the system avoids selecting a reviewer from the same department as the project under review. This supports requirement R4 by enforcing departmental independence in oversight and ensuring cross-functional accountability.</w:t>
            </w:r>
          </w:p>
        </w:tc>
      </w:tr>
      <w:tr w:rsidR="009B71F4" w14:paraId="66D876EA" w14:textId="77777777">
        <w:tc>
          <w:tcPr>
            <w:tcW w:w="4320" w:type="dxa"/>
          </w:tcPr>
          <w:p w14:paraId="02AC617F" w14:textId="77777777" w:rsidR="009B71F4" w:rsidRDefault="00000000">
            <w:r>
              <w:t>4. Prerequisite/Pre-condition</w:t>
            </w:r>
          </w:p>
        </w:tc>
        <w:tc>
          <w:tcPr>
            <w:tcW w:w="4320" w:type="dxa"/>
          </w:tcPr>
          <w:p w14:paraId="2A24F504" w14:textId="77777777" w:rsidR="009B71F4" w:rsidRDefault="00000000">
            <w:r>
              <w:t>- Projects.csv and Users.csv must exist with valid data</w:t>
            </w:r>
            <w:r>
              <w:br/>
              <w:t>- Project P001 is in department 'IT'</w:t>
            </w:r>
            <w:r>
              <w:br/>
              <w:t>- Reviewers U001 (IT), U002 (HR), and U003 (Finance) exist</w:t>
            </w:r>
          </w:p>
        </w:tc>
      </w:tr>
      <w:tr w:rsidR="009B71F4" w14:paraId="02F30C99" w14:textId="77777777">
        <w:tc>
          <w:tcPr>
            <w:tcW w:w="4320" w:type="dxa"/>
          </w:tcPr>
          <w:p w14:paraId="1956E566" w14:textId="77777777" w:rsidR="009B71F4" w:rsidRDefault="00000000">
            <w:r>
              <w:t>5. Test Steps</w:t>
            </w:r>
          </w:p>
        </w:tc>
        <w:tc>
          <w:tcPr>
            <w:tcW w:w="4320" w:type="dxa"/>
          </w:tcPr>
          <w:p w14:paraId="35AB2D3B" w14:textId="77777777" w:rsidR="009B71F4" w:rsidRDefault="00000000">
            <w:r>
              <w:t>1. Mock Projects.csv with project P001 (Department: IT)</w:t>
            </w:r>
            <w:r>
              <w:br/>
              <w:t>2. Mock Users.csv with U001 (IT), U002 (HR), U003 (Finance)</w:t>
            </w:r>
            <w:r>
              <w:br/>
              <w:t>3. Call assign_all_reviewers()</w:t>
            </w:r>
            <w:r>
              <w:br/>
              <w:t>4. Capture the assigned reviewer</w:t>
            </w:r>
            <w:r>
              <w:br/>
              <w:t>5. Check reviewer is not from 'IT'</w:t>
            </w:r>
          </w:p>
        </w:tc>
      </w:tr>
      <w:tr w:rsidR="009B71F4" w14:paraId="6AE2EC41" w14:textId="77777777">
        <w:tc>
          <w:tcPr>
            <w:tcW w:w="4320" w:type="dxa"/>
          </w:tcPr>
          <w:p w14:paraId="41370D18" w14:textId="77777777" w:rsidR="009B71F4" w:rsidRDefault="00000000">
            <w:r>
              <w:t>6. Test Data</w:t>
            </w:r>
          </w:p>
        </w:tc>
        <w:tc>
          <w:tcPr>
            <w:tcW w:w="4320" w:type="dxa"/>
          </w:tcPr>
          <w:p w14:paraId="77FE1E72" w14:textId="77777777" w:rsidR="009B71F4" w:rsidRDefault="00000000">
            <w:r>
              <w:t>- Project: P001, Department: IT</w:t>
            </w:r>
            <w:r>
              <w:br/>
              <w:t>- Reviewers: U001 (IT), U002 (HR), U003 (Finance)</w:t>
            </w:r>
          </w:p>
        </w:tc>
      </w:tr>
      <w:tr w:rsidR="009B71F4" w14:paraId="68503BFD" w14:textId="77777777">
        <w:tc>
          <w:tcPr>
            <w:tcW w:w="4320" w:type="dxa"/>
          </w:tcPr>
          <w:p w14:paraId="1E8E6896" w14:textId="77777777" w:rsidR="009B71F4" w:rsidRDefault="00000000">
            <w:r>
              <w:t>7. Expected Result</w:t>
            </w:r>
          </w:p>
        </w:tc>
        <w:tc>
          <w:tcPr>
            <w:tcW w:w="4320" w:type="dxa"/>
          </w:tcPr>
          <w:p w14:paraId="584EF66B" w14:textId="77777777" w:rsidR="009B71F4" w:rsidRDefault="00000000">
            <w:r>
              <w:t>- A reviewer is assigned from HR or Finance</w:t>
            </w:r>
            <w:r>
              <w:br/>
              <w:t>- Reviewer_ID is either U002 or U003</w:t>
            </w:r>
          </w:p>
        </w:tc>
      </w:tr>
      <w:tr w:rsidR="009B71F4" w14:paraId="2086F262" w14:textId="77777777">
        <w:tc>
          <w:tcPr>
            <w:tcW w:w="4320" w:type="dxa"/>
          </w:tcPr>
          <w:p w14:paraId="691A3FEF" w14:textId="77777777" w:rsidR="009B71F4" w:rsidRDefault="00000000">
            <w:r>
              <w:t>8. Actual Result</w:t>
            </w:r>
          </w:p>
        </w:tc>
        <w:tc>
          <w:tcPr>
            <w:tcW w:w="4320" w:type="dxa"/>
          </w:tcPr>
          <w:p w14:paraId="2F13AAA9" w14:textId="77777777" w:rsidR="009B71F4" w:rsidRDefault="00000000">
            <w:r>
              <w:t>- Reviewer_ID: U002</w:t>
            </w:r>
            <w:r>
              <w:br/>
              <w:t>- Department: HR</w:t>
            </w:r>
          </w:p>
        </w:tc>
      </w:tr>
      <w:tr w:rsidR="009B71F4" w14:paraId="6CAFF05C" w14:textId="77777777">
        <w:tc>
          <w:tcPr>
            <w:tcW w:w="4320" w:type="dxa"/>
          </w:tcPr>
          <w:p w14:paraId="740D5D09" w14:textId="77777777" w:rsidR="009B71F4" w:rsidRDefault="00000000">
            <w:r>
              <w:t>9. Test Result</w:t>
            </w:r>
          </w:p>
        </w:tc>
        <w:tc>
          <w:tcPr>
            <w:tcW w:w="4320" w:type="dxa"/>
          </w:tcPr>
          <w:p w14:paraId="4C445A8F" w14:textId="77777777" w:rsidR="009B71F4" w:rsidRDefault="00000000">
            <w:r>
              <w:t>Pass</w:t>
            </w:r>
          </w:p>
          <w:p w14:paraId="09B8DDE8" w14:textId="77777777" w:rsidR="002B71B0" w:rsidRDefault="002B71B0"/>
          <w:p w14:paraId="330D3A18" w14:textId="77777777" w:rsidR="002B71B0" w:rsidRDefault="002B71B0" w:rsidP="002B71B0">
            <w:r>
              <w:t xml:space="preserve">(base) </w:t>
            </w:r>
            <w:proofErr w:type="spellStart"/>
            <w:r>
              <w:t>cynthiamcginnis@Cynthias-Mac-mini</w:t>
            </w:r>
            <w:proofErr w:type="spellEnd"/>
            <w:r>
              <w:t xml:space="preserve"> ~ % cd ~/Documents/</w:t>
            </w:r>
            <w:proofErr w:type="spellStart"/>
            <w:r>
              <w:t>ProjectReviewScheduler</w:t>
            </w:r>
            <w:proofErr w:type="spellEnd"/>
          </w:p>
          <w:p w14:paraId="1D7A79FF" w14:textId="77777777" w:rsidR="002B71B0" w:rsidRDefault="002B71B0" w:rsidP="002B71B0">
            <w:r>
              <w:t>python3 test_reviewer_assignment.py</w:t>
            </w:r>
          </w:p>
          <w:p w14:paraId="7EA6E5DA" w14:textId="77777777" w:rsidR="002B71B0" w:rsidRDefault="002B71B0" w:rsidP="002B71B0"/>
          <w:p w14:paraId="63CCE191" w14:textId="77777777" w:rsidR="002B71B0" w:rsidRDefault="002B71B0" w:rsidP="002B71B0">
            <w:r>
              <w:t>.</w:t>
            </w:r>
          </w:p>
          <w:p w14:paraId="45F65DCE" w14:textId="77777777" w:rsidR="002B71B0" w:rsidRDefault="002B71B0" w:rsidP="002B71B0">
            <w:r>
              <w:lastRenderedPageBreak/>
              <w:t>----------------------------------------------------------------------</w:t>
            </w:r>
          </w:p>
          <w:p w14:paraId="1779716B" w14:textId="77777777" w:rsidR="002B71B0" w:rsidRDefault="002B71B0" w:rsidP="002B71B0">
            <w:r>
              <w:t>Ran 1 test in 0.001s</w:t>
            </w:r>
          </w:p>
          <w:p w14:paraId="2900D796" w14:textId="77777777" w:rsidR="002B71B0" w:rsidRDefault="002B71B0" w:rsidP="002B71B0"/>
          <w:p w14:paraId="3FB70E64" w14:textId="205B546F" w:rsidR="002B71B0" w:rsidRDefault="002B71B0" w:rsidP="002B71B0">
            <w:r>
              <w:t>OK</w:t>
            </w:r>
          </w:p>
        </w:tc>
      </w:tr>
      <w:tr w:rsidR="009B71F4" w14:paraId="4A40FBCB" w14:textId="77777777">
        <w:tc>
          <w:tcPr>
            <w:tcW w:w="4320" w:type="dxa"/>
          </w:tcPr>
          <w:p w14:paraId="34A4F80D" w14:textId="77777777" w:rsidR="009B71F4" w:rsidRDefault="00000000">
            <w:r>
              <w:lastRenderedPageBreak/>
              <w:t>10. Automation Status</w:t>
            </w:r>
          </w:p>
        </w:tc>
        <w:tc>
          <w:tcPr>
            <w:tcW w:w="4320" w:type="dxa"/>
          </w:tcPr>
          <w:p w14:paraId="37CCE383" w14:textId="77777777" w:rsidR="009B71F4" w:rsidRDefault="00000000">
            <w:r>
              <w:t>Automated (test_reviewer_assignment.py)</w:t>
            </w:r>
          </w:p>
        </w:tc>
      </w:tr>
      <w:tr w:rsidR="009B71F4" w14:paraId="1BC51119" w14:textId="77777777">
        <w:tc>
          <w:tcPr>
            <w:tcW w:w="4320" w:type="dxa"/>
          </w:tcPr>
          <w:p w14:paraId="3A088778" w14:textId="77777777" w:rsidR="009B71F4" w:rsidRDefault="00000000">
            <w:r>
              <w:t>11. Date</w:t>
            </w:r>
          </w:p>
        </w:tc>
        <w:tc>
          <w:tcPr>
            <w:tcW w:w="4320" w:type="dxa"/>
          </w:tcPr>
          <w:p w14:paraId="7441CF92" w14:textId="77777777" w:rsidR="009B71F4" w:rsidRDefault="00000000">
            <w:r>
              <w:t>2025-05-12</w:t>
            </w:r>
          </w:p>
        </w:tc>
      </w:tr>
      <w:tr w:rsidR="009B71F4" w14:paraId="53B2522F" w14:textId="77777777">
        <w:tc>
          <w:tcPr>
            <w:tcW w:w="4320" w:type="dxa"/>
          </w:tcPr>
          <w:p w14:paraId="722DA5B3" w14:textId="77777777" w:rsidR="009B71F4" w:rsidRDefault="00000000">
            <w:r>
              <w:t>12. Executed By</w:t>
            </w:r>
          </w:p>
        </w:tc>
        <w:tc>
          <w:tcPr>
            <w:tcW w:w="4320" w:type="dxa"/>
          </w:tcPr>
          <w:p w14:paraId="5C3AB804" w14:textId="77777777" w:rsidR="009B71F4" w:rsidRDefault="00000000">
            <w:r>
              <w:t>Cynthia McGinnis</w:t>
            </w:r>
          </w:p>
        </w:tc>
      </w:tr>
    </w:tbl>
    <w:p w14:paraId="7B07C204" w14:textId="77777777" w:rsidR="00F66F11" w:rsidRDefault="00F66F11"/>
    <w:sectPr w:rsidR="00F66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0076826">
    <w:abstractNumId w:val="8"/>
  </w:num>
  <w:num w:numId="2" w16cid:durableId="206793989">
    <w:abstractNumId w:val="6"/>
  </w:num>
  <w:num w:numId="3" w16cid:durableId="2021815043">
    <w:abstractNumId w:val="5"/>
  </w:num>
  <w:num w:numId="4" w16cid:durableId="1027412373">
    <w:abstractNumId w:val="4"/>
  </w:num>
  <w:num w:numId="5" w16cid:durableId="394011584">
    <w:abstractNumId w:val="7"/>
  </w:num>
  <w:num w:numId="6" w16cid:durableId="2037581651">
    <w:abstractNumId w:val="3"/>
  </w:num>
  <w:num w:numId="7" w16cid:durableId="661854617">
    <w:abstractNumId w:val="2"/>
  </w:num>
  <w:num w:numId="8" w16cid:durableId="931858015">
    <w:abstractNumId w:val="1"/>
  </w:num>
  <w:num w:numId="9" w16cid:durableId="192310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127"/>
    <w:rsid w:val="0015074B"/>
    <w:rsid w:val="0029639D"/>
    <w:rsid w:val="002B71B0"/>
    <w:rsid w:val="00326F90"/>
    <w:rsid w:val="009B71F4"/>
    <w:rsid w:val="00A018BE"/>
    <w:rsid w:val="00AA1D8D"/>
    <w:rsid w:val="00B47730"/>
    <w:rsid w:val="00CB0664"/>
    <w:rsid w:val="00F66F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A1297"/>
  <w14:defaultImageDpi w14:val="300"/>
  <w15:docId w15:val="{9FAB2EC7-D7D5-1E47-9C0F-E581E35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Cynthia McGinnis</cp:lastModifiedBy>
  <cp:revision>2</cp:revision>
  <dcterms:created xsi:type="dcterms:W3CDTF">2025-05-13T10:13:00Z</dcterms:created>
  <dcterms:modified xsi:type="dcterms:W3CDTF">2025-05-13T10:13:00Z</dcterms:modified>
  <cp:category/>
</cp:coreProperties>
</file>